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Polymorphism in Python: Simple, Complex &amp; Industry-level Examples</w:t>
      </w:r>
    </w:p>
    <w:p>
      <w:pPr>
        <w:pStyle w:val="Heading1"/>
      </w:pPr>
      <w:r>
        <w:t>1. Introduction</w:t>
      </w:r>
    </w:p>
    <w:p>
      <w:r>
        <w:t>Polymorphism allows for the same interface to be used for different underlying forms (data types). In object-oriented programming, polymorphism refers to the ability to redefine methods in derived classes. Python supports multiple types of polymorphism, including duck typing, operator overloading, method overriding, and interface implementation through abstract base classes.</w:t>
      </w:r>
    </w:p>
    <w:p>
      <w:pPr>
        <w:pStyle w:val="Heading1"/>
      </w:pPr>
      <w:r>
        <w:t>2. Simple Example: Duck Typing</w:t>
      </w:r>
    </w:p>
    <w:p>
      <w:r>
        <w:t>This shows how different objects can implement the same method name, and Python calls the appropriate method at runtime.</w:t>
      </w:r>
    </w:p>
    <w:p>
      <w:r>
        <w:t>Example:</w:t>
        <w:br/>
        <w:br/>
        <w:t>class Bird:</w:t>
        <w:br/>
        <w:t xml:space="preserve">    def sound(self):</w:t>
        <w:br/>
        <w:t xml:space="preserve">        return "Tweet"</w:t>
        <w:br/>
        <w:br/>
        <w:t>class Dog:</w:t>
        <w:br/>
        <w:t xml:space="preserve">    def sound(self):</w:t>
        <w:br/>
        <w:t xml:space="preserve">        return "Bark"</w:t>
        <w:br/>
        <w:br/>
        <w:t>animals = [Bird(), Dog()]</w:t>
        <w:br/>
        <w:t>for animal in animals:</w:t>
        <w:br/>
        <w:t xml:space="preserve">    print(animal.sound())</w:t>
      </w:r>
    </w:p>
    <w:p>
      <w:pPr>
        <w:pStyle w:val="Heading1"/>
      </w:pPr>
      <w:r>
        <w:t>3. Medium Example: Operator Overloading</w:t>
      </w:r>
    </w:p>
    <w:p>
      <w:r>
        <w:t>Operator overloading allows us to redefine how Python operators behave for user-defined classes.</w:t>
      </w:r>
    </w:p>
    <w:p>
      <w:r>
        <w:t>Example:</w:t>
        <w:br/>
        <w:br/>
        <w:t>class Vector:</w:t>
        <w:br/>
        <w:t xml:space="preserve">    def __init__(self, x, y):</w:t>
        <w:br/>
        <w:t xml:space="preserve">        self.x = x</w:t>
        <w:br/>
        <w:t xml:space="preserve">        self.y = y</w:t>
        <w:br/>
        <w:br/>
        <w:t xml:space="preserve">    def __add__(self, other):</w:t>
        <w:br/>
        <w:t xml:space="preserve">        return Vector(self.x + other.x, self.y + other.y)</w:t>
        <w:br/>
        <w:br/>
        <w:t xml:space="preserve">    def __str__(self):</w:t>
        <w:br/>
        <w:t xml:space="preserve">        return f"Vector({self.x}, {self.y})"</w:t>
        <w:br/>
        <w:br/>
        <w:t>v1 = Vector(2, 3)</w:t>
        <w:br/>
        <w:t>v2 = Vector(4, 5)</w:t>
        <w:br/>
        <w:t>print(v1 + v2)  # Vector(6, 8)</w:t>
      </w:r>
    </w:p>
    <w:p>
      <w:pPr>
        <w:pStyle w:val="Heading1"/>
      </w:pPr>
      <w:r>
        <w:t>4. Complex Example: Abstract Base Class &amp; Method Overriding</w:t>
      </w:r>
    </w:p>
    <w:p>
      <w:r>
        <w:t>This approach is often used in frameworks and large-scale applications where you want to enforce a contract.</w:t>
      </w:r>
    </w:p>
    <w:p>
      <w:r>
        <w:t>Example:</w:t>
        <w:br/>
        <w:br/>
        <w:t>from abc import ABC, abstractmethod</w:t>
        <w:br/>
        <w:br/>
        <w:t>class PaymentProcessor(ABC):</w:t>
        <w:br/>
        <w:t xml:space="preserve">    @abstractmethod</w:t>
        <w:br/>
        <w:t xml:space="preserve">    def pay(self, amount):</w:t>
        <w:br/>
        <w:t xml:space="preserve">        pass</w:t>
        <w:br/>
        <w:br/>
        <w:t>class StripeProcessor(PaymentProcessor):</w:t>
        <w:br/>
        <w:t xml:space="preserve">    def pay(self, amount):</w:t>
        <w:br/>
        <w:t xml:space="preserve">        print(f"Processing ${amount} through Stripe")</w:t>
        <w:br/>
        <w:br/>
        <w:t>class PayPalProcessor(PaymentProcessor):</w:t>
        <w:br/>
        <w:t xml:space="preserve">    def pay(self, amount):</w:t>
        <w:br/>
        <w:t xml:space="preserve">        print(f"Processing ${amount} through PayPal")</w:t>
        <w:br/>
        <w:br/>
        <w:t>def process_payment(processor: PaymentProcessor, amount):</w:t>
        <w:br/>
        <w:t xml:space="preserve">    processor.pay(amount)</w:t>
        <w:br/>
        <w:br/>
        <w:t>process_payment(StripeProcessor(), 100)</w:t>
        <w:br/>
        <w:t>process_payment(PayPalProcessor(), 200)</w:t>
      </w:r>
    </w:p>
    <w:p>
      <w:pPr>
        <w:pStyle w:val="Heading1"/>
      </w:pPr>
      <w:r>
        <w:t>5. Industry-Level Example: Notification Service</w:t>
      </w:r>
    </w:p>
    <w:p>
      <w:r>
        <w:t>Imagine a system that sends notifications via Email, SMS, or Push. Each type implements the same interface.</w:t>
      </w:r>
    </w:p>
    <w:p>
      <w:r>
        <w:t>Example:</w:t>
        <w:br/>
        <w:br/>
        <w:t>from abc import ABC, abstractmethod</w:t>
        <w:br/>
        <w:br/>
        <w:t>class Notifier(ABC):</w:t>
        <w:br/>
        <w:t xml:space="preserve">    @abstractmethod</w:t>
        <w:br/>
        <w:t xml:space="preserve">    def notify(self, message):</w:t>
        <w:br/>
        <w:t xml:space="preserve">        pass</w:t>
        <w:br/>
        <w:br/>
        <w:t>class EmailNotifier(Notifier):</w:t>
        <w:br/>
        <w:t xml:space="preserve">    def notify(self, message):</w:t>
        <w:br/>
        <w:t xml:space="preserve">        print(f"Email: {message}")</w:t>
        <w:br/>
        <w:br/>
        <w:t>class SMSNotifier(Notifier):</w:t>
        <w:br/>
        <w:t xml:space="preserve">    def notify(self, message):</w:t>
        <w:br/>
        <w:t xml:space="preserve">        print(f"SMS: {message}")</w:t>
        <w:br/>
        <w:br/>
        <w:t>class PushNotifier(Notifier):</w:t>
        <w:br/>
        <w:t xml:space="preserve">    def notify(self, message):</w:t>
        <w:br/>
        <w:t xml:space="preserve">        print(f"Push: {message}")</w:t>
        <w:br/>
        <w:br/>
        <w:t>def notify_users(notifiers, message):</w:t>
        <w:br/>
        <w:t xml:space="preserve">    for notifier in notifiers:</w:t>
        <w:br/>
        <w:t xml:space="preserve">        notifier.notify(message)</w:t>
        <w:br/>
        <w:br/>
        <w:t>notifiers = [EmailNotifier(), SMSNotifier(), PushNotifier()]</w:t>
        <w:br/>
        <w:t>notify_users(notifiers, "Service outage at 3PM")</w:t>
      </w:r>
    </w:p>
    <w:p>
      <w:pPr>
        <w:pStyle w:val="Heading1"/>
      </w:pPr>
      <w:r>
        <w:t>6. Conclusion</w:t>
      </w:r>
    </w:p>
    <w:p>
      <w:r>
        <w:t>Polymorphism is a powerful concept for writing clean, flexible, and maintainable Python code. Whether it's duck typing for quick flexibility or abstract base classes for large-scale systems, polymorphism scales from small to enterprise-level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