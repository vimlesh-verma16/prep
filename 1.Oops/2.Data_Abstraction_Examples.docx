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Abstraction in Python: Simple and Complex Examples</w:t>
      </w:r>
    </w:p>
    <w:p>
      <w:pPr>
        <w:pStyle w:val="Heading1"/>
      </w:pPr>
      <w:r>
        <w:t>1. Introduction</w:t>
      </w:r>
    </w:p>
    <w:p>
      <w:r>
        <w:t>Data Abstraction is one of the core principles of Object-Oriented Programming (OOP). It refers to the process of hiding the internal implementation details and showing only the necessary features of an object. Python achieves data abstraction through abstract classes and interfaces using the `abc` module.</w:t>
      </w:r>
    </w:p>
    <w:p>
      <w:pPr>
        <w:pStyle w:val="Heading1"/>
      </w:pPr>
      <w:r>
        <w:t>2. Key Concepts of Data Abstraction</w:t>
      </w:r>
    </w:p>
    <w:p>
      <w:r>
        <w:t>- Focuses on *what* an object does instead of *how* it does it.</w:t>
      </w:r>
    </w:p>
    <w:p>
      <w:r>
        <w:t>- Achieved using abstract base classes with abstract methods.</w:t>
      </w:r>
    </w:p>
    <w:p>
      <w:r>
        <w:t>- Prevents access to internal object details, enforcing clear interfaces.</w:t>
      </w:r>
    </w:p>
    <w:p>
      <w:pPr>
        <w:pStyle w:val="Heading1"/>
      </w:pPr>
      <w:r>
        <w:t>3. Simple Example: Abstract Class</w:t>
      </w:r>
    </w:p>
    <w:p>
      <w:r>
        <w:t>In this example, we define an abstract class `Vehicle` with an abstract method `start_engine()`, and subclasses implement this method.</w:t>
      </w:r>
    </w:p>
    <w:p>
      <w:r>
        <w:t>Example:</w:t>
        <w:br/>
        <w:br/>
        <w:t>from abc import ABC, abstractmethod</w:t>
        <w:br/>
        <w:br/>
        <w:t>class Vehicle(ABC):</w:t>
        <w:br/>
        <w:t xml:space="preserve">    @abstractmethod</w:t>
        <w:br/>
        <w:t xml:space="preserve">    def start_engine(self):</w:t>
        <w:br/>
        <w:t xml:space="preserve">        pass</w:t>
        <w:br/>
        <w:br/>
        <w:t>class Car(Vehicle):</w:t>
        <w:br/>
        <w:t xml:space="preserve">    def start_engine(self):</w:t>
        <w:br/>
        <w:t xml:space="preserve">        print("Starting car engine...")</w:t>
        <w:br/>
        <w:br/>
        <w:t>class Bike(Vehicle):</w:t>
        <w:br/>
        <w:t xml:space="preserve">    def start_engine(self):</w:t>
        <w:br/>
        <w:t xml:space="preserve">        print("Starting bike engine...")</w:t>
        <w:br/>
        <w:br/>
        <w:t>vehicles = [Car(), Bike()]</w:t>
        <w:br/>
        <w:t>for v in vehicles:</w:t>
        <w:br/>
        <w:t xml:space="preserve">    v.start_engine()</w:t>
      </w:r>
    </w:p>
    <w:p>
      <w:pPr>
        <w:pStyle w:val="Heading1"/>
      </w:pPr>
      <w:r>
        <w:t>4. Complex Example: Banking System</w:t>
      </w:r>
    </w:p>
    <w:p>
      <w:r>
        <w:t>This example simulates a bank system where different account types implement the same interface but with specific logic. The implementation details like balance calculation are hidden from the user.</w:t>
      </w:r>
    </w:p>
    <w:p>
      <w:r>
        <w:t>Example:</w:t>
        <w:br/>
        <w:br/>
        <w:t>from abc import ABC, abstractmethod</w:t>
        <w:br/>
        <w:br/>
        <w:t>class Account(ABC):</w:t>
        <w:br/>
        <w:t xml:space="preserve">    def __init__(self, balance):</w:t>
        <w:br/>
        <w:t xml:space="preserve">        self._balance = balance</w:t>
        <w:br/>
        <w:br/>
        <w:t xml:space="preserve">    @abstractmethod</w:t>
        <w:br/>
        <w:t xml:space="preserve">    def calculate_interest(self):</w:t>
        <w:br/>
        <w:t xml:space="preserve">        pass</w:t>
        <w:br/>
        <w:br/>
        <w:t xml:space="preserve">    def get_balance(self):</w:t>
        <w:br/>
        <w:t xml:space="preserve">        return self._balance</w:t>
        <w:br/>
        <w:br/>
        <w:t>class SavingsAccount(Account):</w:t>
        <w:br/>
        <w:t xml:space="preserve">    def calculate_interest(self):</w:t>
        <w:br/>
        <w:t xml:space="preserve">        return self._balance * 0.05</w:t>
        <w:br/>
        <w:br/>
        <w:t>class CurrentAccount(Account):</w:t>
        <w:br/>
        <w:t xml:space="preserve">    def calculate_interest(self):</w:t>
        <w:br/>
        <w:t xml:space="preserve">        return self._balance * 0.02</w:t>
        <w:br/>
        <w:br/>
        <w:t>accounts = [SavingsAccount(1000), CurrentAccount(1500)]</w:t>
        <w:br/>
        <w:t>for acc in accounts:</w:t>
        <w:br/>
        <w:t xml:space="preserve">    print(f"Interest: {acc.calculate_interest()}")</w:t>
      </w:r>
    </w:p>
    <w:p>
      <w:pPr>
        <w:pStyle w:val="Heading1"/>
      </w:pPr>
      <w:r>
        <w:t>5. Industry-Level Use Case: Cloud Storage Interface</w:t>
      </w:r>
    </w:p>
    <w:p>
      <w:r>
        <w:t>You might build a cloud storage interface that hides implementation details of providers (e.g., AWS S3, Google Cloud Storage).</w:t>
      </w:r>
    </w:p>
    <w:p>
      <w:r>
        <w:t>Example:</w:t>
        <w:br/>
        <w:br/>
        <w:t>from abc import ABC, abstractmethod</w:t>
        <w:br/>
        <w:br/>
        <w:t>class CloudStorage(ABC):</w:t>
        <w:br/>
        <w:t xml:space="preserve">    @abstractmethod</w:t>
        <w:br/>
        <w:t xml:space="preserve">    def upload_file(self, filename):</w:t>
        <w:br/>
        <w:t xml:space="preserve">        pass</w:t>
        <w:br/>
        <w:br/>
        <w:t>class AWSStorage(CloudStorage):</w:t>
        <w:br/>
        <w:t xml:space="preserve">    def upload_file(self, filename):</w:t>
        <w:br/>
        <w:t xml:space="preserve">        print(f"Uploading {filename} to AWS S3")</w:t>
        <w:br/>
        <w:br/>
        <w:t>class GCPStorage(CloudStorage):</w:t>
        <w:br/>
        <w:t xml:space="preserve">    def upload_file(self, filename):</w:t>
        <w:br/>
        <w:t xml:space="preserve">        print(f"Uploading {filename} to Google Cloud Storage")</w:t>
        <w:br/>
        <w:br/>
        <w:t>def backup(storage: CloudStorage, file):</w:t>
        <w:br/>
        <w:t xml:space="preserve">    storage.upload_file(file)</w:t>
        <w:br/>
        <w:br/>
        <w:t>backup(AWSStorage(), "data.csv")</w:t>
        <w:br/>
        <w:t>backup(GCPStorage(), "backup.json")</w:t>
      </w:r>
    </w:p>
    <w:p>
      <w:pPr>
        <w:pStyle w:val="Heading1"/>
      </w:pPr>
      <w:r>
        <w:t>6. Conclusion</w:t>
      </w:r>
    </w:p>
    <w:p>
      <w:r>
        <w:t>Abstraction in Python is essential for building scalable and secure applications. It encourages encapsulation, reduces complexity, and ensures consistency through defined interfaces. Abstract base classes and protected/private members help enforce abstraction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