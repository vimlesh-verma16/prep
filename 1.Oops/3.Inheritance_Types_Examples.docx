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Inheritance in Python: Simple, Complex and All Inheritance Types</w:t>
      </w:r>
    </w:p>
    <w:p>
      <w:pPr>
        <w:pStyle w:val="Heading1"/>
      </w:pPr>
      <w:r>
        <w:t>1. Introduction</w:t>
      </w:r>
    </w:p>
    <w:p>
      <w:r>
        <w:t>Inheritance allows a class (child class) to acquire the properties and behaviors (methods) of another class (parent class). It promotes code reusability and establishes relationships between different classes. Python supports various types of inheritance: Single, Multiple, Multilevel, Hierarchical, and Hybrid.</w:t>
      </w:r>
    </w:p>
    <w:p>
      <w:pPr>
        <w:pStyle w:val="Heading1"/>
      </w:pPr>
      <w:r>
        <w:t>2. Simple Example: Single Inheritance</w:t>
      </w:r>
    </w:p>
    <w:p>
      <w:r>
        <w:t>A child class inherits from one parent class.</w:t>
      </w:r>
    </w:p>
    <w:p>
      <w:pPr>
        <w:shd w:fill="000000"/>
      </w:pPr>
      <w:r>
        <w:rPr>
          <w:rFonts w:ascii="Courier New" w:hAnsi="Courier New"/>
          <w:color w:val="FFFFFF"/>
          <w:sz w:val="20"/>
        </w:rPr>
        <w:t>class Animal:</w:t>
        <w:br/>
        <w:t xml:space="preserve">    def sound(self):</w:t>
        <w:br/>
        <w:t xml:space="preserve">        return "Some sound"</w:t>
        <w:br/>
        <w:br/>
        <w:t>class Dog(Animal):</w:t>
        <w:br/>
        <w:t xml:space="preserve">    def sound(self):</w:t>
        <w:br/>
        <w:t xml:space="preserve">        return "Bark"</w:t>
        <w:br/>
        <w:br/>
        <w:t>d = Dog()</w:t>
        <w:br/>
        <w:t>print(d.sound())</w:t>
      </w:r>
    </w:p>
    <w:p>
      <w:pPr>
        <w:pStyle w:val="Heading1"/>
      </w:pPr>
      <w:r>
        <w:t>3. Multilevel Inheritance</w:t>
      </w:r>
    </w:p>
    <w:p>
      <w:r>
        <w:t>A class is derived from a child class which is already derived from a base class.</w:t>
      </w:r>
    </w:p>
    <w:p>
      <w:pPr>
        <w:shd w:fill="000000"/>
      </w:pPr>
      <w:r>
        <w:rPr>
          <w:rFonts w:ascii="Courier New" w:hAnsi="Courier New"/>
          <w:color w:val="FFFFFF"/>
          <w:sz w:val="20"/>
        </w:rPr>
        <w:t>class Animal:</w:t>
        <w:br/>
        <w:t xml:space="preserve">    def category(self):</w:t>
        <w:br/>
        <w:t xml:space="preserve">        return "Mammal"</w:t>
        <w:br/>
        <w:br/>
        <w:t>class Dog(Animal):</w:t>
        <w:br/>
        <w:t xml:space="preserve">    def breed(self):</w:t>
        <w:br/>
        <w:t xml:space="preserve">        return "Labrador"</w:t>
        <w:br/>
        <w:br/>
        <w:t>class Puppy(Dog):</w:t>
        <w:br/>
        <w:t xml:space="preserve">    def age(self):</w:t>
        <w:br/>
        <w:t xml:space="preserve">        return "2 months"</w:t>
        <w:br/>
        <w:br/>
        <w:t>p = Puppy()</w:t>
        <w:br/>
        <w:t>print(p.category(), p.breed(), p.age())</w:t>
      </w:r>
    </w:p>
    <w:p>
      <w:pPr>
        <w:pStyle w:val="Heading1"/>
      </w:pPr>
      <w:r>
        <w:t>4. Multiple Inheritance</w:t>
      </w:r>
    </w:p>
    <w:p>
      <w:r>
        <w:t>A class inherits from more than one parent class.</w:t>
      </w:r>
    </w:p>
    <w:p>
      <w:pPr>
        <w:shd w:fill="000000"/>
      </w:pPr>
      <w:r>
        <w:rPr>
          <w:rFonts w:ascii="Courier New" w:hAnsi="Courier New"/>
          <w:color w:val="FFFFFF"/>
          <w:sz w:val="20"/>
        </w:rPr>
        <w:t>class Father:</w:t>
        <w:br/>
        <w:t xml:space="preserve">    def skills(self):</w:t>
        <w:br/>
        <w:t xml:space="preserve">        return "Gardening"</w:t>
        <w:br/>
        <w:br/>
        <w:t>class Mother:</w:t>
        <w:br/>
        <w:t xml:space="preserve">    def skills(self):</w:t>
        <w:br/>
        <w:t xml:space="preserve">        return "Cooking"</w:t>
        <w:br/>
        <w:br/>
        <w:t>class Child(Father, Mother):</w:t>
        <w:br/>
        <w:t xml:space="preserve">    def skills(self):</w:t>
        <w:br/>
        <w:t xml:space="preserve">        return f"{Father.skills(self)} &amp; {Mother.skills(self)} &amp; Painting"</w:t>
        <w:br/>
        <w:br/>
        <w:t>c = Child()</w:t>
        <w:br/>
        <w:t>print(c.skills())</w:t>
      </w:r>
    </w:p>
    <w:p>
      <w:pPr>
        <w:pStyle w:val="Heading1"/>
      </w:pPr>
      <w:r>
        <w:t>5. Hierarchical Inheritance</w:t>
      </w:r>
    </w:p>
    <w:p>
      <w:r>
        <w:t>Multiple child classes inherit from a single parent class.</w:t>
      </w:r>
    </w:p>
    <w:p>
      <w:pPr>
        <w:shd w:fill="000000"/>
      </w:pPr>
      <w:r>
        <w:rPr>
          <w:rFonts w:ascii="Courier New" w:hAnsi="Courier New"/>
          <w:color w:val="FFFFFF"/>
          <w:sz w:val="20"/>
        </w:rPr>
        <w:t>class Animal:</w:t>
        <w:br/>
        <w:t xml:space="preserve">    def move(self):</w:t>
        <w:br/>
        <w:t xml:space="preserve">        return "Moves"</w:t>
        <w:br/>
        <w:br/>
        <w:t>class Dog(Animal):</w:t>
        <w:br/>
        <w:t xml:space="preserve">    def bark(self):</w:t>
        <w:br/>
        <w:t xml:space="preserve">        return "Bark"</w:t>
        <w:br/>
        <w:br/>
        <w:t>class Cat(Animal):</w:t>
        <w:br/>
        <w:t xml:space="preserve">    def meow(self):</w:t>
        <w:br/>
        <w:t xml:space="preserve">        return "Meow"</w:t>
        <w:br/>
        <w:br/>
        <w:t>d = Dog()</w:t>
        <w:br/>
        <w:t>c = Cat()</w:t>
        <w:br/>
        <w:t>print(d.move(), d.bark())</w:t>
        <w:br/>
        <w:t>print(c.move(), c.meow())</w:t>
      </w:r>
    </w:p>
    <w:p>
      <w:pPr>
        <w:pStyle w:val="Heading1"/>
      </w:pPr>
      <w:r>
        <w:t>6. Hybrid Inheritance</w:t>
      </w:r>
    </w:p>
    <w:p>
      <w:r>
        <w:t>Combination of two or more types of inheritance.</w:t>
      </w:r>
    </w:p>
    <w:p>
      <w:pPr>
        <w:shd w:fill="000000"/>
      </w:pPr>
      <w:r>
        <w:rPr>
          <w:rFonts w:ascii="Courier New" w:hAnsi="Courier New"/>
          <w:color w:val="FFFFFF"/>
          <w:sz w:val="20"/>
        </w:rPr>
        <w:t>class A:</w:t>
        <w:br/>
        <w:t xml:space="preserve">    def do(self):</w:t>
        <w:br/>
        <w:t xml:space="preserve">        return "A"</w:t>
        <w:br/>
        <w:br/>
        <w:t>class B(A):</w:t>
        <w:br/>
        <w:t xml:space="preserve">    def do(self):</w:t>
        <w:br/>
        <w:t xml:space="preserve">        return "B"</w:t>
        <w:br/>
        <w:br/>
        <w:t>class C:</w:t>
        <w:br/>
        <w:t xml:space="preserve">    def do(self):</w:t>
        <w:br/>
        <w:t xml:space="preserve">        return "C"</w:t>
        <w:br/>
        <w:br/>
        <w:t>class D(B, C):</w:t>
        <w:br/>
        <w:t xml:space="preserve">    def do(self):</w:t>
        <w:br/>
        <w:t xml:space="preserve">        return B.do(self) + " + " + C.do(self)</w:t>
        <w:br/>
        <w:br/>
        <w:t>d = D()</w:t>
        <w:br/>
        <w:t>print(d.do())</w:t>
      </w:r>
    </w:p>
    <w:p>
      <w:pPr>
        <w:pStyle w:val="Heading1"/>
      </w:pPr>
      <w:r>
        <w:t>7. Complex Example: Organization Roles</w:t>
      </w:r>
    </w:p>
    <w:p>
      <w:r>
        <w:t>Using inheritance to model roles and responsibilities in an organization.</w:t>
      </w:r>
    </w:p>
    <w:p>
      <w:pPr>
        <w:shd w:fill="000000"/>
      </w:pPr>
      <w:r>
        <w:rPr>
          <w:rFonts w:ascii="Courier New" w:hAnsi="Courier New"/>
          <w:color w:val="FFFFFF"/>
          <w:sz w:val="20"/>
        </w:rPr>
        <w:t>class Employee:</w:t>
        <w:br/>
        <w:t xml:space="preserve">    def __init__(self, name):</w:t>
        <w:br/>
        <w:t xml:space="preserve">        self.name = name</w:t>
        <w:br/>
        <w:br/>
        <w:t xml:space="preserve">    def get_details(self):</w:t>
        <w:br/>
        <w:t xml:space="preserve">        return f"Name: {self.name}"</w:t>
        <w:br/>
        <w:br/>
        <w:t>class Manager(Employee):</w:t>
        <w:br/>
        <w:t xml:space="preserve">    def get_role(self):</w:t>
        <w:br/>
        <w:t xml:space="preserve">        return "Manages team"</w:t>
        <w:br/>
        <w:br/>
        <w:t>class Developer(Employee):</w:t>
        <w:br/>
        <w:t xml:space="preserve">    def get_role(self):</w:t>
        <w:br/>
        <w:t xml:space="preserve">        return "Writes code"</w:t>
        <w:br/>
        <w:br/>
        <w:t>class TechLead(Manager, Developer):</w:t>
        <w:br/>
        <w:t xml:space="preserve">    def get_role(self):</w:t>
        <w:br/>
        <w:t xml:space="preserve">        return "Manages and codes"</w:t>
        <w:br/>
        <w:br/>
        <w:t>t = TechLead("Alice")</w:t>
        <w:br/>
        <w:t>print(t.get_details())</w:t>
        <w:br/>
        <w:t>print(t.get_role())</w:t>
      </w:r>
    </w:p>
    <w:p>
      <w:pPr>
        <w:pStyle w:val="Heading1"/>
      </w:pPr>
      <w:r>
        <w:t>8. Conclusion</w:t>
      </w:r>
    </w:p>
    <w:p>
      <w:r>
        <w:t>Inheritance is a powerful concept that enhances code modularity and reusability. Python's flexibility in supporting multiple types of inheritance allows for complex system modeling. When using multiple inheritance, care must be taken to handle the method resolution order (MRO) correctly.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